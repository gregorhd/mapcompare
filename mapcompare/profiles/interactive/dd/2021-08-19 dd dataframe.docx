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Interactive visualisation via</w:t>
            </w:r>
          </w:p>
        </w:tc>
        <w:tc>
          <w:tcPr>
            <w:tcW w:type="dxa" w:w="2880"/>
          </w:tcPr>
          <w:p>
            <w:r>
              <w:t>mean</w:t>
            </w:r>
          </w:p>
        </w:tc>
        <w:tc>
          <w:tcPr>
            <w:tcW w:type="dxa" w:w="2880"/>
          </w:tcPr>
          <w:p>
            <w:r>
              <w:t>std</w:t>
            </w:r>
          </w:p>
        </w:tc>
      </w:tr>
      <w:tr>
        <w:tc>
          <w:tcPr>
            <w:tcW w:type="dxa" w:w="2880"/>
          </w:tcPr>
          <w:p>
            <w:r>
              <w:t>Bokeh</w:t>
            </w:r>
          </w:p>
        </w:tc>
        <w:tc>
          <w:tcPr>
            <w:tcW w:type="dxa" w:w="2880"/>
          </w:tcPr>
          <w:p>
            <w:r>
              <w:t>31.957</w:t>
            </w:r>
          </w:p>
        </w:tc>
        <w:tc>
          <w:tcPr>
            <w:tcW w:type="dxa" w:w="2880"/>
          </w:tcPr>
          <w:p>
            <w:r>
              <w:t>0.812</w:t>
            </w:r>
          </w:p>
        </w:tc>
      </w:tr>
      <w:tr>
        <w:tc>
          <w:tcPr>
            <w:tcW w:type="dxa" w:w="2880"/>
          </w:tcPr>
          <w:p>
            <w:r>
              <w:t>GeoViews+</w:t>
              <w:br/>
              <w:t>Bokeh</w:t>
            </w:r>
          </w:p>
        </w:tc>
        <w:tc>
          <w:tcPr>
            <w:tcW w:type="dxa" w:w="2880"/>
          </w:tcPr>
          <w:p>
            <w:r>
              <w:t>2041.319</w:t>
            </w:r>
          </w:p>
        </w:tc>
        <w:tc>
          <w:tcPr>
            <w:tcW w:type="dxa" w:w="2880"/>
          </w:tcPr>
          <w:p>
            <w:r>
              <w:t>13.793</w:t>
            </w:r>
          </w:p>
        </w:tc>
      </w:tr>
      <w:tr>
        <w:tc>
          <w:tcPr>
            <w:tcW w:type="dxa" w:w="2880"/>
          </w:tcPr>
          <w:p>
            <w:r>
              <w:t>GeoViews+</w:t>
              <w:br/>
              <w:t>datashader+</w:t>
              <w:br/>
              <w:t>Bokeh Server</w:t>
            </w:r>
          </w:p>
        </w:tc>
        <w:tc>
          <w:tcPr>
            <w:tcW w:type="dxa" w:w="2880"/>
          </w:tcPr>
          <w:p>
            <w:r>
              <w:t>6.67</w:t>
            </w:r>
          </w:p>
        </w:tc>
        <w:tc>
          <w:tcPr>
            <w:tcW w:type="dxa" w:w="2880"/>
          </w:tcPr>
          <w:p>
            <w:r>
              <w:t>1.666</w:t>
            </w:r>
          </w:p>
        </w:tc>
      </w:tr>
      <w:tr>
        <w:tc>
          <w:tcPr>
            <w:tcW w:type="dxa" w:w="2880"/>
          </w:tcPr>
          <w:p>
            <w:r>
              <w:t>hvPlot+</w:t>
              <w:br/>
              <w:t>HoloViews+</w:t>
              <w:br/>
              <w:t>Bokeh*</w:t>
            </w:r>
          </w:p>
        </w:tc>
        <w:tc>
          <w:tcPr>
            <w:tcW w:type="dxa" w:w="2880"/>
          </w:tcPr>
          <w:p>
            <w:r>
              <w:t>4.488</w:t>
            </w:r>
          </w:p>
        </w:tc>
        <w:tc>
          <w:tcPr>
            <w:tcW w:type="dxa" w:w="2880"/>
          </w:tcPr>
          <w:p>
            <w:r>
              <w:t>2.562</w:t>
            </w:r>
          </w:p>
        </w:tc>
      </w:tr>
      <w:tr>
        <w:tc>
          <w:tcPr>
            <w:tcW w:type="dxa" w:w="2880"/>
          </w:tcPr>
          <w:p>
            <w:r>
              <w:t>Plotly.py</w:t>
            </w:r>
          </w:p>
        </w:tc>
        <w:tc>
          <w:tcPr>
            <w:tcW w:type="dxa" w:w="2880"/>
          </w:tcPr>
          <w:p>
            <w:r>
              <w:t>384.673</w:t>
            </w:r>
          </w:p>
        </w:tc>
        <w:tc>
          <w:tcPr>
            <w:tcW w:type="dxa" w:w="2880"/>
          </w:tcPr>
          <w:p>
            <w:r>
              <w:t>11.529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