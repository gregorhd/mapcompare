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Static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Altair+</w:t>
              <w:br/>
              <w:t>Vega-Lite</w:t>
            </w:r>
          </w:p>
        </w:tc>
        <w:tc>
          <w:tcPr>
            <w:tcW w:type="dxa" w:w="2880"/>
          </w:tcPr>
          <w:p>
            <w:r>
              <w:t>2.67</w:t>
            </w:r>
          </w:p>
        </w:tc>
        <w:tc>
          <w:tcPr>
            <w:tcW w:type="dxa" w:w="2880"/>
          </w:tcPr>
          <w:p>
            <w:r>
              <w:t>0.062</w:t>
            </w:r>
          </w:p>
        </w:tc>
      </w:tr>
      <w:tr>
        <w:tc>
          <w:tcPr>
            <w:tcW w:type="dxa" w:w="2880"/>
          </w:tcPr>
          <w:p>
            <w:r>
              <w:t>Cartopy+</w:t>
              <w:br/>
              <w:t>Matplotlib</w:t>
            </w:r>
          </w:p>
        </w:tc>
        <w:tc>
          <w:tcPr>
            <w:tcW w:type="dxa" w:w="2880"/>
          </w:tcPr>
          <w:p>
            <w:r>
              <w:t>0.408</w:t>
            </w:r>
          </w:p>
        </w:tc>
        <w:tc>
          <w:tcPr>
            <w:tcW w:type="dxa" w:w="2880"/>
          </w:tcPr>
          <w:p>
            <w:r>
              <w:t>0.484</w:t>
            </w:r>
          </w:p>
        </w:tc>
      </w:tr>
      <w:tr>
        <w:tc>
          <w:tcPr>
            <w:tcW w:type="dxa" w:w="2880"/>
          </w:tcPr>
          <w:p>
            <w:r>
              <w:t>Data-</w:t>
              <w:br/>
              <w:t>shader</w:t>
            </w:r>
          </w:p>
        </w:tc>
        <w:tc>
          <w:tcPr>
            <w:tcW w:type="dxa" w:w="2880"/>
          </w:tcPr>
          <w:p>
            <w:r>
              <w:t>1.564</w:t>
            </w:r>
          </w:p>
        </w:tc>
        <w:tc>
          <w:tcPr>
            <w:tcW w:type="dxa" w:w="2880"/>
          </w:tcPr>
          <w:p>
            <w:r>
              <w:t>1.853</w:t>
            </w:r>
          </w:p>
        </w:tc>
      </w:tr>
      <w:tr>
        <w:tc>
          <w:tcPr>
            <w:tcW w:type="dxa" w:w="2880"/>
          </w:tcPr>
          <w:p>
            <w:r>
              <w:t>GeoPandas+</w:t>
              <w:br/>
              <w:t>Matplotlib</w:t>
            </w:r>
          </w:p>
        </w:tc>
        <w:tc>
          <w:tcPr>
            <w:tcW w:type="dxa" w:w="2880"/>
          </w:tcPr>
          <w:p>
            <w:r>
              <w:t>1.261</w:t>
            </w:r>
          </w:p>
        </w:tc>
        <w:tc>
          <w:tcPr>
            <w:tcW w:type="dxa" w:w="2880"/>
          </w:tcPr>
          <w:p>
            <w:r>
              <w:t>0.07</w:t>
            </w:r>
          </w:p>
        </w:tc>
      </w:tr>
      <w:tr>
        <w:tc>
          <w:tcPr>
            <w:tcW w:type="dxa" w:w="2880"/>
          </w:tcPr>
          <w:p>
            <w:r>
              <w:t>geoplot+</w:t>
              <w:br/>
              <w:t>Matplotlib</w:t>
            </w:r>
          </w:p>
        </w:tc>
        <w:tc>
          <w:tcPr>
            <w:tcW w:type="dxa" w:w="2880"/>
          </w:tcPr>
          <w:p>
            <w:r>
              <w:t>0.703</w:t>
            </w:r>
          </w:p>
        </w:tc>
        <w:tc>
          <w:tcPr>
            <w:tcW w:type="dxa" w:w="2880"/>
          </w:tcPr>
          <w:p>
            <w:r>
              <w:t>0.061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