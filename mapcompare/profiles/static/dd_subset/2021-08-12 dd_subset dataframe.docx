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2.67</w:t>
            </w:r>
          </w:p>
        </w:tc>
        <w:tc>
          <w:tcPr>
            <w:tcW w:type="dxa" w:w="2880"/>
          </w:tcPr>
          <w:p>
            <w:r>
              <w:t>0.062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0.052</w:t>
            </w:r>
          </w:p>
        </w:tc>
        <w:tc>
          <w:tcPr>
            <w:tcW w:type="dxa" w:w="2880"/>
          </w:tcPr>
          <w:p>
            <w:r>
              <w:t>0.002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0.513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1.261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0.703</w:t>
            </w:r>
          </w:p>
        </w:tc>
        <w:tc>
          <w:tcPr>
            <w:tcW w:type="dxa" w:w="2880"/>
          </w:tcPr>
          <w:p>
            <w:r>
              <w:t>0.061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