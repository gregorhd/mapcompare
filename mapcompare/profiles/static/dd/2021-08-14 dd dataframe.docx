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Static visualisation via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std</w:t>
            </w:r>
          </w:p>
        </w:tc>
      </w:tr>
      <w:tr>
        <w:tc>
          <w:tcPr>
            <w:tcW w:type="dxa" w:w="2880"/>
          </w:tcPr>
          <w:p>
            <w:r>
              <w:t>Altair+</w:t>
              <w:br/>
              <w:t>Vega-Lite</w:t>
            </w:r>
          </w:p>
        </w:tc>
        <w:tc>
          <w:tcPr>
            <w:tcW w:type="dxa" w:w="2880"/>
          </w:tcPr>
          <w:p>
            <w:r>
              <w:t>181.097</w:t>
            </w:r>
          </w:p>
        </w:tc>
        <w:tc>
          <w:tcPr>
            <w:tcW w:type="dxa" w:w="2880"/>
          </w:tcPr>
          <w:p>
            <w:r>
              <w:t>70.953</w:t>
            </w:r>
          </w:p>
        </w:tc>
      </w:tr>
      <w:tr>
        <w:tc>
          <w:tcPr>
            <w:tcW w:type="dxa" w:w="2880"/>
          </w:tcPr>
          <w:p>
            <w:r>
              <w:t>Cartopy+</w:t>
              <w:br/>
              <w:t>Matplotlib</w:t>
            </w:r>
          </w:p>
        </w:tc>
        <w:tc>
          <w:tcPr>
            <w:tcW w:type="dxa" w:w="2880"/>
          </w:tcPr>
          <w:p>
            <w:r>
              <w:t>0.618</w:t>
            </w:r>
          </w:p>
        </w:tc>
        <w:tc>
          <w:tcPr>
            <w:tcW w:type="dxa" w:w="2880"/>
          </w:tcPr>
          <w:p>
            <w:r>
              <w:t>0.24</w:t>
            </w:r>
          </w:p>
        </w:tc>
      </w:tr>
      <w:tr>
        <w:tc>
          <w:tcPr>
            <w:tcW w:type="dxa" w:w="2880"/>
          </w:tcPr>
          <w:p>
            <w:r>
              <w:t>Data-</w:t>
              <w:br/>
              <w:t>shader</w:t>
            </w:r>
          </w:p>
        </w:tc>
        <w:tc>
          <w:tcPr>
            <w:tcW w:type="dxa" w:w="2880"/>
          </w:tcPr>
          <w:p>
            <w:r>
              <w:t>2.07</w:t>
            </w:r>
          </w:p>
        </w:tc>
        <w:tc>
          <w:tcPr>
            <w:tcW w:type="dxa" w:w="2880"/>
          </w:tcPr>
          <w:p>
            <w:r>
              <w:t>1.756</w:t>
            </w:r>
          </w:p>
        </w:tc>
      </w:tr>
      <w:tr>
        <w:tc>
          <w:tcPr>
            <w:tcW w:type="dxa" w:w="2880"/>
          </w:tcPr>
          <w:p>
            <w:r>
              <w:t>GeoPandas+</w:t>
              <w:br/>
              <w:t>Matplotlib</w:t>
            </w:r>
          </w:p>
        </w:tc>
        <w:tc>
          <w:tcPr>
            <w:tcW w:type="dxa" w:w="2880"/>
          </w:tcPr>
          <w:p>
            <w:r>
              <w:t>59.624</w:t>
            </w:r>
          </w:p>
        </w:tc>
        <w:tc>
          <w:tcPr>
            <w:tcW w:type="dxa" w:w="2880"/>
          </w:tcPr>
          <w:p>
            <w:r>
              <w:t>0.623</w:t>
            </w:r>
          </w:p>
        </w:tc>
      </w:tr>
      <w:tr>
        <w:tc>
          <w:tcPr>
            <w:tcW w:type="dxa" w:w="2880"/>
          </w:tcPr>
          <w:p>
            <w:r>
              <w:t>geoplot+</w:t>
              <w:br/>
              <w:t>Matplotlib</w:t>
            </w:r>
          </w:p>
        </w:tc>
        <w:tc>
          <w:tcPr>
            <w:tcW w:type="dxa" w:w="2880"/>
          </w:tcPr>
          <w:p>
            <w:r>
              <w:t>37.013</w:t>
            </w:r>
          </w:p>
        </w:tc>
        <w:tc>
          <w:tcPr>
            <w:tcW w:type="dxa" w:w="2880"/>
          </w:tcPr>
          <w:p>
            <w:r>
              <w:t>3.16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