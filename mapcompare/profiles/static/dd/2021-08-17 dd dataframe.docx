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Static visualisation via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std</w:t>
            </w:r>
          </w:p>
        </w:tc>
      </w:tr>
      <w:tr>
        <w:tc>
          <w:tcPr>
            <w:tcW w:type="dxa" w:w="2880"/>
          </w:tcPr>
          <w:p>
            <w:r>
              <w:t>Altair+</w:t>
              <w:br/>
              <w:t>Vega-Lite</w:t>
            </w:r>
          </w:p>
        </w:tc>
        <w:tc>
          <w:tcPr>
            <w:tcW w:type="dxa" w:w="2880"/>
          </w:tcPr>
          <w:p>
            <w:r>
              <w:t>181.097</w:t>
            </w:r>
          </w:p>
        </w:tc>
        <w:tc>
          <w:tcPr>
            <w:tcW w:type="dxa" w:w="2880"/>
          </w:tcPr>
          <w:p>
            <w:r>
              <w:t>70.953</w:t>
            </w:r>
          </w:p>
        </w:tc>
      </w:tr>
      <w:tr>
        <w:tc>
          <w:tcPr>
            <w:tcW w:type="dxa" w:w="2880"/>
          </w:tcPr>
          <w:p>
            <w:r>
              <w:t>Cartopy+</w:t>
              <w:br/>
              <w:t>Matplotlib</w:t>
            </w:r>
          </w:p>
        </w:tc>
        <w:tc>
          <w:tcPr>
            <w:tcW w:type="dxa" w:w="2880"/>
          </w:tcPr>
          <w:p>
            <w:r>
              <w:t>53.067</w:t>
            </w:r>
          </w:p>
        </w:tc>
        <w:tc>
          <w:tcPr>
            <w:tcW w:type="dxa" w:w="2880"/>
          </w:tcPr>
          <w:p>
            <w:r>
              <w:t>1.162</w:t>
            </w:r>
          </w:p>
        </w:tc>
      </w:tr>
      <w:tr>
        <w:tc>
          <w:tcPr>
            <w:tcW w:type="dxa" w:w="2880"/>
          </w:tcPr>
          <w:p>
            <w:r>
              <w:t>Data-</w:t>
              <w:br/>
              <w:t>shader</w:t>
            </w:r>
          </w:p>
        </w:tc>
        <w:tc>
          <w:tcPr>
            <w:tcW w:type="dxa" w:w="2880"/>
          </w:tcPr>
          <w:p>
            <w:r>
              <w:t>2.07</w:t>
            </w:r>
          </w:p>
        </w:tc>
        <w:tc>
          <w:tcPr>
            <w:tcW w:type="dxa" w:w="2880"/>
          </w:tcPr>
          <w:p>
            <w:r>
              <w:t>1.756</w:t>
            </w:r>
          </w:p>
        </w:tc>
      </w:tr>
      <w:tr>
        <w:tc>
          <w:tcPr>
            <w:tcW w:type="dxa" w:w="2880"/>
          </w:tcPr>
          <w:p>
            <w:r>
              <w:t>GeoPandas+</w:t>
              <w:br/>
              <w:t>Matplotlib</w:t>
            </w:r>
          </w:p>
        </w:tc>
        <w:tc>
          <w:tcPr>
            <w:tcW w:type="dxa" w:w="2880"/>
          </w:tcPr>
          <w:p>
            <w:r>
              <w:t>61.826</w:t>
            </w:r>
          </w:p>
        </w:tc>
        <w:tc>
          <w:tcPr>
            <w:tcW w:type="dxa" w:w="2880"/>
          </w:tcPr>
          <w:p>
            <w:r>
              <w:t>1.598</w:t>
            </w:r>
          </w:p>
        </w:tc>
      </w:tr>
      <w:tr>
        <w:tc>
          <w:tcPr>
            <w:tcW w:type="dxa" w:w="2880"/>
          </w:tcPr>
          <w:p>
            <w:r>
              <w:t>geoplot+</w:t>
              <w:br/>
              <w:t>Matplotlib</w:t>
            </w:r>
          </w:p>
        </w:tc>
        <w:tc>
          <w:tcPr>
            <w:tcW w:type="dxa" w:w="2880"/>
          </w:tcPr>
          <w:p>
            <w:r>
              <w:t>168.384</w:t>
            </w:r>
          </w:p>
        </w:tc>
        <w:tc>
          <w:tcPr>
            <w:tcW w:type="dxa" w:w="2880"/>
          </w:tcPr>
          <w:p>
            <w:r>
              <w:t>295.08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