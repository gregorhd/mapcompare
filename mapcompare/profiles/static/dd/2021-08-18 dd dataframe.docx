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181.097</w:t>
            </w:r>
          </w:p>
        </w:tc>
        <w:tc>
          <w:tcPr>
            <w:tcW w:type="dxa" w:w="2880"/>
          </w:tcPr>
          <w:p>
            <w:r>
              <w:t>70.953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53.067</w:t>
            </w:r>
          </w:p>
        </w:tc>
        <w:tc>
          <w:tcPr>
            <w:tcW w:type="dxa" w:w="2880"/>
          </w:tcPr>
          <w:p>
            <w:r>
              <w:t>1.162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shader*</w:t>
            </w:r>
          </w:p>
        </w:tc>
        <w:tc>
          <w:tcPr>
            <w:tcW w:type="dxa" w:w="2880"/>
          </w:tcPr>
          <w:p>
            <w:r>
              <w:t>2.132</w:t>
            </w:r>
          </w:p>
        </w:tc>
        <w:tc>
          <w:tcPr>
            <w:tcW w:type="dxa" w:w="2880"/>
          </w:tcPr>
          <w:p>
            <w:r>
              <w:t>1.794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61.826</w:t>
            </w:r>
          </w:p>
        </w:tc>
        <w:tc>
          <w:tcPr>
            <w:tcW w:type="dxa" w:w="2880"/>
          </w:tcPr>
          <w:p>
            <w:r>
              <w:t>1.598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696.867</w:t>
            </w:r>
          </w:p>
        </w:tc>
        <w:tc>
          <w:tcPr>
            <w:tcW w:type="dxa" w:w="2880"/>
          </w:tcPr>
          <w:p>
            <w:r>
              <w:t>21.782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